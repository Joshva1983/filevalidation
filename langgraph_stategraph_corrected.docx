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StateGraph Workflow Code</w:t>
      </w:r>
    </w:p>
    <w:p>
      <w:pPr>
        <w:pStyle w:val="Heading2"/>
      </w:pPr>
      <w:r>
        <w:t>Overview</w:t>
      </w:r>
    </w:p>
    <w:p>
      <w:r>
        <w:t>This updated code reflects the correction in the workflow logic:</w:t>
        <w:br/>
        <w:t>1. The eligibility agents now run in parallel using `asyncio.gather`.</w:t>
        <w:br/>
        <w:t>2. The orchestrator centrally validates the results from all three eligibility checks.</w:t>
        <w:br/>
        <w:t>3. If eligibility succeeds, the workflow proceeds to the `decision_logic`.</w:t>
        <w:br/>
        <w:t>4. Updated orchestration logic ensures clean dependency management.</w:t>
      </w:r>
    </w:p>
    <w:p>
      <w:pPr>
        <w:pStyle w:val="Heading2"/>
      </w:pPr>
      <w:r>
        <w:t>Imports and File Handling</w:t>
      </w:r>
    </w:p>
    <w:p>
      <w:pPr/>
      <w:r>
        <w:br/>
        <w:t>import asyncio</w:t>
        <w:br/>
        <w:t>import pandas as pd</w:t>
        <w:br/>
        <w:t>from langgraph.graph import StateGraph</w:t>
        <w:br/>
        <w:t>from typing import Dict, Any</w:t>
        <w:br/>
        <w:br/>
        <w:t># Helper function to read and preprocess Excel data</w:t>
        <w:br/>
        <w:t>async def read_and_preprocess(file_path, sheet_name, date_columns=None, text_columns=None):</w:t>
        <w:br/>
        <w:t xml:space="preserve">    """Read and preprocess data: standardize text, dates, and numeric values."""</w:t>
        <w:br/>
        <w:t xml:space="preserve">    df = pd.read_excel(file_path, sheet_name=sheet_name)</w:t>
        <w:br/>
        <w:br/>
        <w:t xml:space="preserve">    # Convert date columns to consistent format</w:t>
        <w:br/>
        <w:t xml:space="preserve">    if date_columns:</w:t>
        <w:br/>
        <w:t xml:space="preserve">        for col in date_columns:</w:t>
        <w:br/>
        <w:t xml:space="preserve">            df[col] = pd.to_datetime(df[col], errors='coerce').dt.strftime('%Y-%m-%d')</w:t>
        <w:br/>
        <w:br/>
        <w:t xml:space="preserve">    # Trim whitespaces and standardize case for text columns</w:t>
        <w:br/>
        <w:t xml:space="preserve">    if text_columns:</w:t>
        <w:br/>
        <w:t xml:space="preserve">        for col in text_columns:</w:t>
        <w:br/>
        <w:t xml:space="preserve">            df[col] = df[col].astype(str).str.strip().str.lower()</w:t>
        <w:br/>
        <w:br/>
        <w:t xml:space="preserve">    # Ensure all numeric columns are floats</w:t>
        <w:br/>
        <w:t xml:space="preserve">    for col in df.select_dtypes(include='number').columns:</w:t>
        <w:br/>
        <w:t xml:space="preserve">        df[col] = df[col].astype(float)</w:t>
        <w:br/>
        <w:br/>
        <w:t xml:space="preserve">    return df</w:t>
        <w:br/>
        <w:br/>
        <w:t># Helper function to parse summarized text file</w:t>
        <w:br/>
        <w:t>def parse_summary_file(file_path: str) -&gt; Dict[str, Any]:</w:t>
        <w:br/>
        <w:t xml:space="preserve">    """Parse a manually summarized text file to extract key claim details."""</w:t>
        <w:br/>
        <w:t xml:space="preserve">    details = {}</w:t>
        <w:br/>
        <w:t xml:space="preserve">    with open(file_path, "r") as file:</w:t>
        <w:br/>
        <w:t xml:space="preserve">        for line in file:</w:t>
        <w:br/>
        <w:t xml:space="preserve">            if ":" in line:</w:t>
        <w:br/>
        <w:t xml:space="preserve">                key, value = line.split(":", 1)</w:t>
        <w:br/>
        <w:t xml:space="preserve">                details[key.strip()] = value.strip()</w:t>
        <w:br/>
        <w:t xml:space="preserve">    return {</w:t>
        <w:br/>
        <w:t xml:space="preserve">        "claim_id": details.get("Claim Number", "").replace("*", "").strip(),</w:t>
        <w:br/>
        <w:t xml:space="preserve">        "service_date_from": pd.to_datetime(details.get("Service date from", "").strip()).strftime('%Y-%m-%d'),</w:t>
        <w:br/>
        <w:t xml:space="preserve">        "service_date_to": pd.to_datetime(details.get("Service date to", "").strip()).strftime('%Y-%m-%d'),</w:t>
        <w:br/>
        <w:t xml:space="preserve">        "total_charged": float(details.get("Total Charged amount", 0)),</w:t>
        <w:br/>
        <w:t xml:space="preserve">        "allowed_amount": float(details.get("Total allowed amount", 0)),</w:t>
        <w:br/>
        <w:t xml:space="preserve">        "patient_responsibility": float(details.get("Patients Responsibility", 0)),</w:t>
        <w:br/>
        <w:t xml:space="preserve">        "elevance_responsibility": float(details.get("Elevance Responsibility", 0)),</w:t>
        <w:br/>
        <w:t xml:space="preserve">        "elevance_paid": float(details.get("Total Elevance paid", 0)),</w:t>
        <w:br/>
        <w:t xml:space="preserve">        "provider_name": details.get("Provider Name", "").strip().lower(),</w:t>
        <w:br/>
        <w:t xml:space="preserve">        "member_name": details.get("Member Name", "").strip().lower(),</w:t>
        <w:br/>
        <w:t xml:space="preserve">    }</w:t>
        <w:br/>
      </w:r>
    </w:p>
    <w:p>
      <w:pPr>
        <w:pStyle w:val="Heading2"/>
      </w:pPr>
      <w:r>
        <w:t>StateGraph Nodes</w:t>
      </w:r>
    </w:p>
    <w:p>
      <w:pPr/>
      <w:r>
        <w:br/>
        <w:t>async def member_eligibility(inputs: Dict[str, Any]):</w:t>
        <w:br/>
        <w:t xml:space="preserve">    df = await read_and_preprocess(membership_file, "Membership file", </w:t>
        <w:br/>
        <w:t xml:space="preserve">                                   date_columns=["effective_date", "termination_date"], </w:t>
        <w:br/>
        <w:t xml:space="preserve">                                   text_columns=["member_name"])</w:t>
        <w:br/>
        <w:t xml:space="preserve">    match = df[</w:t>
        <w:br/>
        <w:t xml:space="preserve">        (df["member_name"] == inputs["member_name"]) &amp;</w:t>
        <w:br/>
        <w:t xml:space="preserve">        (df["effective_date"] &lt;= inputs["service_date_from"]) &amp;</w:t>
        <w:br/>
        <w:t xml:space="preserve">        (df["termination_date"] &gt;= inputs["service_date_to"])</w:t>
        <w:br/>
        <w:t xml:space="preserve">    ]</w:t>
        <w:br/>
        <w:t xml:space="preserve">    return {"eligible": not match.empty}</w:t>
        <w:br/>
        <w:br/>
        <w:t>async def provider_eligibility(inputs: Dict[str, Any]):</w:t>
        <w:br/>
        <w:t xml:space="preserve">    df = await read_and_preprocess(provider_file, "Provider file", </w:t>
        <w:br/>
        <w:t xml:space="preserve">                                   date_columns=["Contract_from", "Contract_to"], </w:t>
        <w:br/>
        <w:t xml:space="preserve">                                   text_columns=["provider_name"])</w:t>
        <w:br/>
        <w:t xml:space="preserve">    match = df[</w:t>
        <w:br/>
        <w:t xml:space="preserve">        (df["provider_name"] == inputs["provider_name"]) &amp;</w:t>
        <w:br/>
        <w:t xml:space="preserve">        (df["Contract_from"] &lt;= inputs["service_date_from"]) &amp;</w:t>
        <w:br/>
        <w:t xml:space="preserve">        (df["Contract_to"] &gt;= inputs["service_date_to"])</w:t>
        <w:br/>
        <w:t xml:space="preserve">    ]</w:t>
        <w:br/>
        <w:t xml:space="preserve">    return {"eligible": not match.empty}</w:t>
        <w:br/>
        <w:br/>
        <w:t>async def provider_network(inputs: Dict[str, Any]):</w:t>
        <w:br/>
        <w:t xml:space="preserve">    df = await read_and_preprocess(provider_network_file, "Provider network file", </w:t>
        <w:br/>
        <w:t xml:space="preserve">                                   text_columns=["provider_name", "Provider network status"])</w:t>
        <w:br/>
        <w:t xml:space="preserve">    match = df[</w:t>
        <w:br/>
        <w:t xml:space="preserve">        (df["provider_name"] == inputs["provider_name"]) &amp;</w:t>
        <w:br/>
        <w:t xml:space="preserve">        (df["Provider network status"] == "active")</w:t>
        <w:br/>
        <w:t xml:space="preserve">    ]</w:t>
        <w:br/>
        <w:t xml:space="preserve">    return {"eligible": not match.empty}</w:t>
        <w:br/>
        <w:br/>
        <w:t>async def decision_logic(inputs: Dict[str, Any]):</w:t>
        <w:br/>
        <w:t xml:space="preserve">    df = await read_and_preprocess(claims_file, "Claims")</w:t>
        <w:br/>
        <w:t xml:space="preserve">    df.columns = df.columns.str.strip().str.lower()</w:t>
        <w:br/>
        <w:t xml:space="preserve">    row = df[df["dcn"] == inputs["claim_id"]]</w:t>
        <w:br/>
        <w:t xml:space="preserve">    if row.empty:</w:t>
        <w:br/>
        <w:t xml:space="preserve">        return {"decision": "no_match"}</w:t>
        <w:br/>
        <w:t xml:space="preserve">    row = row.iloc[0]</w:t>
        <w:br/>
        <w:t xml:space="preserve">    checks = (</w:t>
        <w:br/>
        <w:t xml:space="preserve">        row["total_charged_amt"] == inputs["total_charged"] and</w:t>
        <w:br/>
        <w:t xml:space="preserve">        row["allowed_amount"] == inputs["allowed_amount"] and</w:t>
        <w:br/>
        <w:t xml:space="preserve">        row["patient_responsibility"] == inputs["patient_responsibility"]</w:t>
        <w:br/>
        <w:t xml:space="preserve">    )</w:t>
        <w:br/>
        <w:t xml:space="preserve">    if checks and row["elevance paid"] &lt; inputs["elevance_responsibility"]:</w:t>
        <w:br/>
        <w:t xml:space="preserve">        return {"decision": "adjust"}</w:t>
        <w:br/>
        <w:t xml:space="preserve">    return {"decision": "no_adjust"}</w:t>
        <w:br/>
        <w:br/>
        <w:t>async def adjustment_creation(inputs: Dict[str, Any]):</w:t>
        <w:br/>
        <w:t xml:space="preserve">    df = pd.read_excel(claims_file, "Claims")</w:t>
        <w:br/>
        <w:t xml:space="preserve">    new_row = {</w:t>
        <w:br/>
        <w:t xml:space="preserve">        "dcn": inputs["claim_id"],</w:t>
        <w:br/>
        <w:t xml:space="preserve">        "total_charged_amt": inputs["total_charged"],</w:t>
        <w:br/>
        <w:t xml:space="preserve">        "allowed_amount": inputs["allowed_amount"],</w:t>
        <w:br/>
        <w:t xml:space="preserve">        "patient_responsibility": inputs["patient_responsibility"],</w:t>
        <w:br/>
        <w:t xml:space="preserve">        "elevance responsibility": inputs["elevance_responsibility"],</w:t>
        <w:br/>
        <w:t xml:space="preserve">        "elevance paid": inputs["elevance_responsibility"],</w:t>
        <w:br/>
        <w:t xml:space="preserve">    }</w:t>
        <w:br/>
        <w:t xml:space="preserve">    df = df.append(new_row, ignore_index=True)</w:t>
        <w:br/>
        <w:t xml:space="preserve">    df.to_excel(claims_file, sheet_name="Claims", index=False)</w:t>
        <w:br/>
        <w:t xml:space="preserve">    return {"status": "adjustment_created"}</w:t>
        <w:br/>
      </w:r>
    </w:p>
    <w:p>
      <w:pPr>
        <w:pStyle w:val="Heading2"/>
      </w:pPr>
      <w:r>
        <w:t>Updated StateGraph Workflow</w:t>
      </w:r>
    </w:p>
    <w:p>
      <w:pPr/>
      <w:r>
        <w:br/>
        <w:t># File Paths</w:t>
        <w:br/>
        <w:t>claims_file = "claims_file.xlsx"</w:t>
        <w:br/>
        <w:t>provider_file = "provider_file.xlsx"</w:t>
        <w:br/>
        <w:t>provider_network_file = "provider_network.xlsx"</w:t>
        <w:br/>
        <w:t>membership_file = "membership_file.xlsx"</w:t>
        <w:br/>
        <w:t>summary_file = "iqt_summary.txt"</w:t>
        <w:br/>
        <w:br/>
        <w:t># Workflow Definition Using StateGraph</w:t>
        <w:br/>
        <w:t>workflow = StateGraph(dict)</w:t>
        <w:br/>
        <w:t>workflow.add_node("member_eligibility", member_eligibility)</w:t>
        <w:br/>
        <w:t>workflow.add_node("provider_eligibility", provider_eligibility)</w:t>
        <w:br/>
        <w:t>workflow.add_node("provider_network", provider_network)</w:t>
        <w:br/>
        <w:t>workflow.add_node("decision_logic", decision_logic)</w:t>
        <w:br/>
        <w:t>workflow.add_node("adjustment_creation", adjustment_creation)</w:t>
        <w:br/>
        <w:br/>
        <w:t># Orchestrator Logic</w:t>
        <w:br/>
        <w:t>async def orchestrate_workflow():</w:t>
        <w:br/>
        <w:t xml:space="preserve">    inputs = parse_summary_file(summary_file)</w:t>
        <w:br/>
        <w:br/>
        <w:t xml:space="preserve">    # Run all eligibility agents concurrently</w:t>
        <w:br/>
        <w:t xml:space="preserve">    eligibility_tasks = {</w:t>
        <w:br/>
        <w:t xml:space="preserve">        "member_eligibility": workflow.run_node("member_eligibility", inputs),</w:t>
        <w:br/>
        <w:t xml:space="preserve">        "provider_eligibility": workflow.run_node("provider_eligibility", inputs),</w:t>
        <w:br/>
        <w:t xml:space="preserve">        "provider_network": workflow.run_node("provider_network", inputs),</w:t>
        <w:br/>
        <w:t xml:space="preserve">    }</w:t>
        <w:br/>
        <w:t xml:space="preserve">    results = await asyncio.gather(*eligibility_tasks.values())</w:t>
        <w:br/>
        <w:br/>
        <w:t xml:space="preserve">    # Validate Eligibility</w:t>
        <w:br/>
        <w:t xml:space="preserve">    eligibility_status = all(result.get("eligible", False) for result in results)</w:t>
        <w:br/>
        <w:t xml:space="preserve">    if not eligibility_status:</w:t>
        <w:br/>
        <w:t xml:space="preserve">        print("Eligibility check failed. Workflow stopped.")</w:t>
        <w:br/>
        <w:t xml:space="preserve">        return {"status": "failed", "reason": "eligibility_check_failed"}</w:t>
        <w:br/>
        <w:br/>
        <w:t xml:space="preserve">    # Proceed to decision logic if eligibility passed</w:t>
        <w:br/>
        <w:t xml:space="preserve">    print("Eligibility successful. Proceeding to Decision Agent.")</w:t>
        <w:br/>
        <w:t xml:space="preserve">    decision_result = await workflow.run_node("decision_logic", inputs)</w:t>
        <w:br/>
        <w:t xml:space="preserve">    print("Decision Logic Result:", decision_result)</w:t>
        <w:br/>
        <w:br/>
        <w:t xml:space="preserve">    # Trigger adjustment creation if decision requires adjustment</w:t>
        <w:br/>
        <w:t xml:space="preserve">    if decision_result.get("decision") == "adjust":</w:t>
        <w:br/>
        <w:t xml:space="preserve">        adjustment_result = await workflow.run_node("adjustment_creation", inputs)</w:t>
        <w:br/>
        <w:t xml:space="preserve">        print("Adjustment Creation Result:", adjustment_result)</w:t>
        <w:br/>
        <w:t xml:space="preserve">        return adjustment_result</w:t>
        <w:br/>
        <w:br/>
        <w:t xml:space="preserve">    print("No adjustment required. Workflow complete.")</w:t>
        <w:br/>
        <w:t xml:space="preserve">    return {"status": "complete", "reason": "no_adjustment_needed"}</w:t>
        <w:br/>
        <w:br/>
        <w:t># Run the Workflow</w:t>
        <w:br/>
        <w:t>asyncio.run(orchestrate_workflow())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