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Async Implementation of Orchestrator with Eligibility and Decision Agents</w:t>
      </w:r>
    </w:p>
    <w:p>
      <w:r>
        <w:br/>
        <w:t>import pandas as pd</w:t>
        <w:br/>
        <w:t>import asyncio</w:t>
        <w:br/>
        <w:br/>
        <w:t># Helper function to read Excel data</w:t>
        <w:br/>
        <w:t>async def read_excel(file_path, sheet_name):</w:t>
        <w:br/>
        <w:t xml:space="preserve">    """Read data from an Excel file asynchronously."""</w:t>
        <w:br/>
        <w:t xml:space="preserve">    return pd.read_excel(file_path, sheet_name=sheet_name)</w:t>
        <w:br/>
        <w:br/>
        <w:br/>
        <w:t># Orchestrator Class</w:t>
        <w:br/>
        <w:t>class Orchestrator:</w:t>
        <w:br/>
        <w:t xml:space="preserve">    def __init__(self, eligibility_agents, decision_agent, adjustment_agent):</w:t>
        <w:br/>
        <w:t xml:space="preserve">        self.eligibility_agents = eligibility_agents</w:t>
        <w:br/>
        <w:t xml:space="preserve">        self.decision_agent = decision_agent</w:t>
        <w:br/>
        <w:t xml:space="preserve">        self.adjustment_agent = adjustment_agent</w:t>
        <w:br/>
        <w:br/>
        <w:t xml:space="preserve">    async def execute(self, inquiry):</w:t>
        <w:br/>
        <w:t xml:space="preserve">        """Main execution logic for the Orchestrator."""</w:t>
        <w:br/>
        <w:t xml:space="preserve">        print("Processing IQT Document...")</w:t>
        <w:br/>
        <w:t xml:space="preserve">        summarized_data = await self.process_iqt(inquiry)</w:t>
        <w:br/>
        <w:t xml:space="preserve">        print(f"Summarized Data: {summarized_data}")</w:t>
        <w:br/>
        <w:br/>
        <w:t xml:space="preserve">        print("Triggering Eligibility Check Agents in Parallel...")</w:t>
        <w:br/>
        <w:t xml:space="preserve">        eligibility_results = await self.run_eligibility_checks(summarized_data)</w:t>
        <w:br/>
        <w:br/>
        <w:t xml:space="preserve">        # Combine the results and determine overall eligibility</w:t>
        <w:br/>
        <w:t xml:space="preserve">        overall_eligibility = all([result["eligible"] for result in eligibility_results.values()])</w:t>
        <w:br/>
        <w:t xml:space="preserve">        print(f"Eligibility Results: {eligibility_results}")</w:t>
        <w:br/>
        <w:t xml:space="preserve">        </w:t>
        <w:br/>
        <w:t xml:space="preserve">        if not overall_eligibility:</w:t>
        <w:br/>
        <w:t xml:space="preserve">            print("Eligibility failed. Closing IQT.")</w:t>
        <w:br/>
        <w:t xml:space="preserve">            return</w:t>
        <w:br/>
        <w:br/>
        <w:t xml:space="preserve">        print("Triggering Decision Agent for Pricing Check...")</w:t>
        <w:br/>
        <w:t xml:space="preserve">        decision_status = await self.decision_agent.execute(summarized_data)</w:t>
        <w:br/>
        <w:t xml:space="preserve">        print(f"Decision Status: {decision_status}")</w:t>
        <w:br/>
        <w:br/>
        <w:t xml:space="preserve">        if decision_status["adjustment_needed"]:</w:t>
        <w:br/>
        <w:t xml:space="preserve">            print("Triggering Adjustment Initiation Agent...")</w:t>
        <w:br/>
        <w:t xml:space="preserve">            adjustment_status = await self.adjustment_agent.execute(summarized_data)</w:t>
        <w:br/>
        <w:t xml:space="preserve">            print(f"Adjustment Status: {adjustment_status}")</w:t>
        <w:br/>
        <w:t xml:space="preserve">        else:</w:t>
        <w:br/>
        <w:t xml:space="preserve">            print("No adjustment required. Closing IQT.")</w:t>
        <w:br/>
        <w:br/>
        <w:t xml:space="preserve">    async def process_iqt(self, inquiry):</w:t>
        <w:br/>
        <w:t xml:space="preserve">        """Mock function to process IQT documents and extract relevant details."""</w:t>
        <w:br/>
        <w:t xml:space="preserve">        # Assume the inquiry contains a claim ID for simplicity</w:t>
        <w:br/>
        <w:t xml:space="preserve">        return {"claim_id": inquiry["claim_id"], "provider_id": "P123", "member_id": "M456"}</w:t>
        <w:br/>
        <w:br/>
        <w:t xml:space="preserve">    async def run_eligibility_checks(self, data):</w:t>
        <w:br/>
        <w:t xml:space="preserve">        """Run eligibility checks in parallel using async."""</w:t>
        <w:br/>
        <w:t xml:space="preserve">        tasks = {agent.name: agent.execute(data) for agent in self.eligibility_agents}</w:t>
        <w:br/>
        <w:t xml:space="preserve">        results = await asyncio.gather(*tasks.values())</w:t>
        <w:br/>
        <w:t xml:space="preserve">        return dict(zip(tasks.keys(), results))</w:t>
        <w:br/>
        <w:br/>
        <w:br/>
        <w:t># Eligibility Check Agent Class</w:t>
        <w:br/>
        <w:t>class EligibilityCheckAgent:</w:t>
        <w:br/>
        <w:t xml:space="preserve">    def __init__(self, name, sheet_name, column_name, check_value):</w:t>
        <w:br/>
        <w:t xml:space="preserve">        self.name = name</w:t>
        <w:br/>
        <w:t xml:space="preserve">        self.sheet_name = sheet_name</w:t>
        <w:br/>
        <w:t xml:space="preserve">        self.column_name = column_name</w:t>
        <w:br/>
        <w:t xml:space="preserve">        self.check_value = check_value</w:t>
        <w:br/>
        <w:br/>
        <w:t xml:space="preserve">    async def execute(self, data):</w:t>
        <w:br/>
        <w:t xml:space="preserve">        """Perform the eligibility check asynchronously using Excel data."""</w:t>
        <w:br/>
        <w:t xml:space="preserve">        df = await read_excel(excel_file, sheet_name=self.sheet_name)</w:t>
        <w:br/>
        <w:t xml:space="preserve">        result = df[df[self.column_name] == data[self.check_value]]</w:t>
        <w:br/>
        <w:t xml:space="preserve">        if not result.empty:</w:t>
        <w:br/>
        <w:t xml:space="preserve">            return {"eligible": True, "details": result.to_dict(orient="records")}</w:t>
        <w:br/>
        <w:t xml:space="preserve">        return {"eligible": False}</w:t>
        <w:br/>
        <w:br/>
        <w:br/>
        <w:t># Decision Agent Class</w:t>
        <w:br/>
        <w:t>class DecisionAgent:</w:t>
        <w:br/>
        <w:t xml:space="preserve">    async def execute(self, data):</w:t>
        <w:br/>
        <w:t xml:space="preserve">        """Standalone pricing check asynchronously."""</w:t>
        <w:br/>
        <w:t xml:space="preserve">        df = await read_excel(excel_file, sheet_name="Pricing")</w:t>
        <w:br/>
        <w:t xml:space="preserve">        result = df[df["ClaimID"] == data["claim_id"]]</w:t>
        <w:br/>
        <w:t xml:space="preserve">        if not result.empty and result.iloc[0]["Price"] &gt; 1000:  # Assume $1000 threshold</w:t>
        <w:br/>
        <w:t xml:space="preserve">            return {"adjustment_needed": True, "price": result.iloc[0]["Price"]}</w:t>
        <w:br/>
        <w:t xml:space="preserve">        return {"adjustment_needed": False}</w:t>
        <w:br/>
        <w:br/>
        <w:br/>
        <w:t># Adjustment Initiation Agent Class</w:t>
        <w:br/>
        <w:t>class AdjustmentInitiationAgent:</w:t>
        <w:br/>
        <w:t xml:space="preserve">    async def execute(self, data):</w:t>
        <w:br/>
        <w:t xml:space="preserve">        """Mock adjustment process asynchronously."""</w:t>
        <w:br/>
        <w:t xml:space="preserve">        print(f"Initiating adjustment for Claim ID: {data['claim_id']}")</w:t>
        <w:br/>
        <w:t xml:space="preserve">        await asyncio.sleep(1)  # Simulate delay</w:t>
        <w:br/>
        <w:t xml:space="preserve">        return {"status": "Adjustment Completed"}</w:t>
        <w:br/>
        <w:br/>
        <w:br/>
        <w:t># File path for the Excel file</w:t>
        <w:br/>
        <w:t>excel_file = "claim_data.xlsx"  # Replace with your actual file path</w:t>
        <w:br/>
        <w:br/>
        <w:t># Instantiate agents</w:t>
        <w:br/>
        <w:t>eligibility_agents = [</w:t>
        <w:br/>
        <w:t xml:space="preserve">    EligibilityCheckAgent(</w:t>
        <w:br/>
        <w:t xml:space="preserve">        name="Provider Details Check", sheet_name="Eligibility", column_name="ProviderID", check_value="provider_id"</w:t>
        <w:br/>
        <w:t xml:space="preserve">    ),</w:t>
        <w:br/>
        <w:t xml:space="preserve">    EligibilityCheckAgent(</w:t>
        <w:br/>
        <w:t xml:space="preserve">        name="Provider Network Check", sheet_name="Eligibility", column_name="NetworkID", check_value="provider_id"</w:t>
        <w:br/>
        <w:t xml:space="preserve">    ),</w:t>
        <w:br/>
        <w:t xml:space="preserve">    EligibilityCheckAgent(</w:t>
        <w:br/>
        <w:t xml:space="preserve">        name="Member Eligibility Check", sheet_name="Eligibility", column_name="MemberID", check_value="member_id"</w:t>
        <w:br/>
        <w:t xml:space="preserve">    ),</w:t>
        <w:br/>
        <w:t>]</w:t>
        <w:br/>
        <w:br/>
        <w:t>decision_agent = DecisionAgent()</w:t>
        <w:br/>
        <w:t>adjustment_agent = AdjustmentInitiationAgent()</w:t>
        <w:br/>
        <w:br/>
        <w:t># Instantiate and execute the Orchestrator</w:t>
        <w:br/>
        <w:t>orchestrator = Orchestrator(eligibility_agents, decision_agent, adjustment_agent)</w:t>
        <w:br/>
        <w:t>inquiry_data = {"claim_id": "C789"}  # Example inquiry data</w:t>
        <w:br/>
        <w:br/>
        <w:t># Run the Orchestrator</w:t>
        <w:br/>
        <w:t>asyncio.run(orchestrator.execute(inquiry_data))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