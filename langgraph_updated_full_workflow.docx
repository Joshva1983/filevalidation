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Orchestrator with Full Eligibility and Decision Workflow</w:t>
      </w:r>
    </w:p>
    <w:p>
      <w:r>
        <w:br/>
        <w:t>import asyncio</w:t>
        <w:br/>
        <w:t>import pandas as pd</w:t>
        <w:br/>
        <w:t>from langchain.chains import GraphChain</w:t>
        <w:br/>
        <w:t>from typing import Dict, Any</w:t>
        <w:br/>
        <w:br/>
        <w:br/>
        <w:t># Helper function to read Excel data</w:t>
        <w:br/>
        <w:t>async def read_excel(file_path, sheet_name):</w:t>
        <w:br/>
        <w:t xml:space="preserve">    """Read data from an Excel file asynchronously."""</w:t>
        <w:br/>
        <w:t xml:space="preserve">    return pd.read_excel(file_path, sheet_name=sheet_name)</w:t>
        <w:br/>
        <w:br/>
        <w:br/>
        <w:t># Helper function to parse summarized text file</w:t>
        <w:br/>
        <w:t>def parse_summary_file(file_path: str) -&gt; Dict[str, Any]:</w:t>
        <w:br/>
        <w:t xml:space="preserve">    """Parse a manually summarized text file to extract key claim details."""</w:t>
        <w:br/>
        <w:t xml:space="preserve">    details = {}</w:t>
        <w:br/>
        <w:t xml:space="preserve">    with open(file_path, "r") as file:</w:t>
        <w:br/>
        <w:t xml:space="preserve">        for line in file:</w:t>
        <w:br/>
        <w:t xml:space="preserve">            if ":" in line:</w:t>
        <w:br/>
        <w:t xml:space="preserve">                key, value = line.split(":", 1)</w:t>
        <w:br/>
        <w:t xml:space="preserve">                details[key.strip()] = value.strip()</w:t>
        <w:br/>
        <w:t xml:space="preserve">    return {</w:t>
        <w:br/>
        <w:t xml:space="preserve">        "claim_id": details.get("Claim Number", "").replace("*", "").strip(),</w:t>
        <w:br/>
        <w:t xml:space="preserve">        "service_date_from": details.get("Service date from", "").strip(),</w:t>
        <w:br/>
        <w:t xml:space="preserve">        "service_date_to": details.get("Service date to", "").strip(),</w:t>
        <w:br/>
        <w:t xml:space="preserve">        "total_charged": float(details.get("Total Charged amount", 0)),</w:t>
        <w:br/>
        <w:t xml:space="preserve">        "allowed_amount": float(details.get("Total allowed amount", 0)),</w:t>
        <w:br/>
        <w:t xml:space="preserve">        "patient_responsibility": float(details.get("Patients Responsibility", 0)),</w:t>
        <w:br/>
        <w:t xml:space="preserve">        "elevance_responsibility": float(details.get("Elevance Responsibility", 0)),</w:t>
        <w:br/>
        <w:t xml:space="preserve">        "elevance_paid": float(details.get("Total Elevance paid", 0)),</w:t>
        <w:br/>
        <w:t xml:space="preserve">        "provider_name": details.get("Provider Name", "").strip(),</w:t>
        <w:br/>
        <w:t xml:space="preserve">        "member_name": details.get("Member Name", "").strip(),</w:t>
        <w:br/>
        <w:t xml:space="preserve">    }</w:t>
        <w:br/>
        <w:br/>
        <w:br/>
        <w:t># Member Eligibility Agent</w:t>
        <w:br/>
        <w:t>class MemberEligibilityAgent(GraphChain):</w:t>
        <w:br/>
        <w:t xml:space="preserve">    async def run(self, inputs: Dict[str, Any]):</w:t>
        <w:br/>
        <w:t xml:space="preserve">        claims_df = await read_excel(claims_file, "Claims")</w:t>
        <w:br/>
        <w:t xml:space="preserve">        match = claims_df[</w:t>
        <w:br/>
        <w:t xml:space="preserve">            (claims_df["patient_name"] == inputs["member_name"])</w:t>
        <w:br/>
        <w:t xml:space="preserve">            &amp; (claims_df["service_date_from"] == inputs["service_date_from"])</w:t>
        <w:br/>
        <w:t xml:space="preserve">            &amp; (claims_df["service_date_to"] == inputs["service_date_to"])</w:t>
        <w:br/>
        <w:t xml:space="preserve">        ]</w:t>
        <w:br/>
        <w:t xml:space="preserve">        return {"eligible": not match.empty, "reason": "Member eligibility failed" if match.empty else "Success"}</w:t>
        <w:br/>
        <w:br/>
        <w:br/>
        <w:t># Provider Eligibility Agent</w:t>
        <w:br/>
        <w:t>class ProviderEligibilityAgent(GraphChain):</w:t>
        <w:br/>
        <w:t xml:space="preserve">    async def run(self, inputs: Dict[str, Any]):</w:t>
        <w:br/>
        <w:t xml:space="preserve">        provider_df = await read_excel(provider_file, "Provider file")</w:t>
        <w:br/>
        <w:t xml:space="preserve">        match = provider_df[</w:t>
        <w:br/>
        <w:t xml:space="preserve">            (provider_df["provider_name"] == inputs["provider_name"])</w:t>
        <w:br/>
        <w:t xml:space="preserve">            &amp; (provider_df["Contract_from"] &lt;= inputs["service_date_from"])</w:t>
        <w:br/>
        <w:t xml:space="preserve">            &amp; (provider_df["Contract_to"] &gt;= inputs["service_date_to"])</w:t>
        <w:br/>
        <w:t xml:space="preserve">        ]</w:t>
        <w:br/>
        <w:t xml:space="preserve">        return {"eligible": not match.empty, "reason": "Provider eligibility failed" if match.empty else "Success"}</w:t>
        <w:br/>
        <w:br/>
        <w:br/>
        <w:t># Provider Network Check Agent</w:t>
        <w:br/>
        <w:t>class ProviderNetworkCheckAgent(GraphChain):</w:t>
        <w:br/>
        <w:t xml:space="preserve">    async def run(self, inputs: Dict[str, Any]):</w:t>
        <w:br/>
        <w:t xml:space="preserve">        network_df = await read_excel(provider_network_file, "Provider network file")</w:t>
        <w:br/>
        <w:t xml:space="preserve">        match = network_df[</w:t>
        <w:br/>
        <w:t xml:space="preserve">            (network_df["provider_name"] == inputs["provider_name"])</w:t>
        <w:br/>
        <w:t xml:space="preserve">            &amp; (network_df["Provider network status"] == "Active")</w:t>
        <w:br/>
        <w:t xml:space="preserve">        ]</w:t>
        <w:br/>
        <w:t xml:space="preserve">        return {"eligible": not match.empty, "reason": "Provider network inactive" if match.empty else "Success"}</w:t>
        <w:br/>
        <w:br/>
        <w:br/>
        <w:t># Decision Agent</w:t>
        <w:br/>
        <w:t>class DecisionAgent(GraphChain):</w:t>
        <w:br/>
        <w:t xml:space="preserve">    async def run(self, inputs: Dict[str, Any]):</w:t>
        <w:br/>
        <w:t xml:space="preserve">        claims_df = await read_excel(claims_file, "Claims")</w:t>
        <w:br/>
        <w:t xml:space="preserve">        claim_row = claims_df[claims_df["DCN"] == inputs["claim_id"]]</w:t>
        <w:br/>
        <w:br/>
        <w:t xml:space="preserve">        if claim_row.empty:</w:t>
        <w:br/>
        <w:t xml:space="preserve">            return {"decision": "Failed", "reason": "Claim not found"}</w:t>
        <w:br/>
        <w:t xml:space="preserve">        </w:t>
        <w:br/>
        <w:t xml:space="preserve">        row = claim_row.iloc[0]</w:t>
        <w:br/>
        <w:t xml:space="preserve">        checks_passed = (</w:t>
        <w:br/>
        <w:t xml:space="preserve">            row["Total_charged_amt"] == inputs["total_charged"]</w:t>
        <w:br/>
        <w:t xml:space="preserve">            and row["Allowed_amount"] == inputs["allowed_amount"]</w:t>
        <w:br/>
        <w:t xml:space="preserve">            and row["patient_responsibility"] == inputs["patient_responsibility"]</w:t>
        <w:br/>
        <w:t xml:space="preserve">        )</w:t>
        <w:br/>
        <w:t xml:space="preserve">        if checks_passed and row["Elevance_paid"] &lt; inputs["elevance_responsibility"]:</w:t>
        <w:br/>
        <w:t xml:space="preserve">            return {"decision": "Adjust", "reason": "Adjustment Required"}</w:t>
        <w:br/>
        <w:t xml:space="preserve">        return {"decision": "No Adjust", "reason": "No Adjustment Needed"}</w:t>
        <w:br/>
        <w:br/>
        <w:br/>
        <w:t># Adjustment Initiation Agent</w:t>
        <w:br/>
        <w:t>class AdjustmentAgent(GraphChain):</w:t>
        <w:br/>
        <w:t xml:space="preserve">    async def run(self, inputs: Dict[str, Any]):</w:t>
        <w:br/>
        <w:t xml:space="preserve">        print("Initiating Adjustment...")</w:t>
        <w:br/>
        <w:t xml:space="preserve">        await asyncio.sleep(1)  # Simulate delay</w:t>
        <w:br/>
        <w:t xml:space="preserve">        return {"status": "Adjustment Created", "claim_id": inputs["claim_id"]}</w:t>
        <w:br/>
        <w:br/>
        <w:br/>
        <w:t># File Paths</w:t>
        <w:br/>
        <w:t>claims_file = "claims_file.xlsx"</w:t>
        <w:br/>
        <w:t>provider_file = "provider_file.xlsx"</w:t>
        <w:br/>
        <w:t>provider_network_file = "provider_network.xlsx"</w:t>
        <w:br/>
        <w:t>summary_file = "iqt_summary.txt"</w:t>
        <w:br/>
        <w:br/>
        <w:br/>
        <w:t># Main workflow function</w:t>
        <w:br/>
        <w:t>async def orchestrate_workflow():</w:t>
        <w:br/>
        <w:t xml:space="preserve">    # Parse summary file</w:t>
        <w:br/>
        <w:t xml:space="preserve">    inputs = parse_summary_file(summary_file)</w:t>
        <w:br/>
        <w:br/>
        <w:t xml:space="preserve">    # Define agents</w:t>
        <w:br/>
        <w:t xml:space="preserve">    member_agent = MemberEligibilityAgent(name="Member Eligibility Check")</w:t>
        <w:br/>
        <w:t xml:space="preserve">    provider_agent = ProviderEligibilityAgent(name="Provider Eligibility Check")</w:t>
        <w:br/>
        <w:t xml:space="preserve">    network_agent = ProviderNetworkCheckAgent(name="Provider Network Check")</w:t>
        <w:br/>
        <w:t xml:space="preserve">    decision_agent = DecisionAgent(name="Decision Check")</w:t>
        <w:br/>
        <w:t xml:space="preserve">    adjustment_agent = AdjustmentAgent(name="Adjustment Initiation")</w:t>
        <w:br/>
        <w:br/>
        <w:t xml:space="preserve">    # Run eligibility checks concurrently</w:t>
        <w:br/>
        <w:t xml:space="preserve">    eligibility_results = await asyncio.gather(</w:t>
        <w:br/>
        <w:t xml:space="preserve">        member_agent.run(inputs), provider_agent.run(inputs), network_agent.run(inputs)</w:t>
        <w:br/>
        <w:t xml:space="preserve">    )</w:t>
        <w:br/>
        <w:t xml:space="preserve">    if any(not result["eligible"] for result in eligibility_results):</w:t>
        <w:br/>
        <w:t xml:space="preserve">        print("Eligibility Check Failed:", eligibility_results)</w:t>
        <w:br/>
        <w:t xml:space="preserve">        return</w:t>
        <w:br/>
        <w:br/>
        <w:t xml:space="preserve">    # Run decision agent</w:t>
        <w:br/>
        <w:t xml:space="preserve">    decision_result = await decision_agent.run(inputs)</w:t>
        <w:br/>
        <w:t xml:space="preserve">    print("Decision Result:", decision_result)</w:t>
        <w:br/>
        <w:t xml:space="preserve">    if decision_result["decision"] == "Adjust":</w:t>
        <w:br/>
        <w:t xml:space="preserve">        adjustment_result = await adjustment_agent.run(inputs)</w:t>
        <w:br/>
        <w:t xml:space="preserve">        print("Adjustment Result:", adjustment_result)</w:t>
        <w:br/>
        <w:t xml:space="preserve">    else:</w:t>
        <w:br/>
        <w:t xml:space="preserve">        print("No Adjustment Required.")</w:t>
        <w:br/>
        <w:br/>
        <w:t># Run the orchestrator</w:t>
        <w:br/>
        <w:t>asyncio.run(orchestrate_workflow())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