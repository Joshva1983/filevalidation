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Context Handling in LLM + Autogen + Stategraph Approach</w:t>
      </w:r>
    </w:p>
    <w:p>
      <w:r>
        <w:br/>
        <w:t xml:space="preserve">In the LLM + Autogen + Stategraph approach, context plays a critical role in coordinating tasks and ensuring consistent execution across components. </w:t>
        <w:br/>
        <w:t>This document explains how context is managed for each agent and task, showing how both shared and centralized contexts are updated as the workflow progresses.</w:t>
        <w:br/>
      </w:r>
    </w:p>
    <w:p>
      <w:pPr>
        <w:pStyle w:val="Heading2"/>
      </w:pPr>
      <w:r>
        <w:t>1. Types of Context</w:t>
      </w:r>
    </w:p>
    <w:p>
      <w:r>
        <w:br/>
        <w:t>There are two main types of context in this approach:</w:t>
        <w:br/>
        <w:t>1. **Shared Context**: A task-specific snapshot of data that is passed between the LLM, Autogen, and Stategraph to ensure they operate consistently.</w:t>
        <w:br/>
        <w:t>2. **Centralized Context**: A global repository managed by Autogen that tracks the overall workflow state, including completed tasks, pending tasks, results, and errors.</w:t>
        <w:br/>
      </w:r>
    </w:p>
    <w:p>
      <w:pPr>
        <w:pStyle w:val="Heading2"/>
      </w:pPr>
      <w:r>
        <w:t>2. How Context Flows Across Components</w:t>
      </w:r>
    </w:p>
    <w:p>
      <w:pPr>
        <w:pStyle w:val="Heading3"/>
      </w:pPr>
      <w:r>
        <w:t>A. LLM</w:t>
      </w:r>
    </w:p>
    <w:p>
      <w:r>
        <w:br/>
        <w:t>The LLM uses the shared context to predict the next step in the workflow. It considers the current workflow state, completed steps, and intermediate results to make informed predictions.</w:t>
        <w:br/>
      </w:r>
    </w:p>
    <w:p>
      <w:r>
        <w:t>**Example Context Provided to the LLM:**</w:t>
      </w:r>
    </w:p>
    <w:p>
      <w:r>
        <w:br/>
        <w:t>{</w:t>
        <w:br/>
        <w:t xml:space="preserve">    "document_type": "claim",</w:t>
        <w:br/>
        <w:t xml:space="preserve">    "completed_steps": ["Validation"],</w:t>
        <w:br/>
        <w:t xml:space="preserve">    "results": {</w:t>
        <w:br/>
        <w:t xml:space="preserve">        "Validation": {"status": "success", "details": "Document is valid"}</w:t>
        <w:br/>
        <w:t xml:space="preserve">    },</w:t>
        <w:br/>
        <w:t xml:space="preserve">    "pending_tasks": ["Triage", "Eligibility", "Pricing", "Decision"]</w:t>
        <w:br/>
        <w:t>}</w:t>
        <w:br/>
      </w:r>
    </w:p>
    <w:p>
      <w:r>
        <w:t>**LLM Output:** 'Triage' as the next step.</w:t>
      </w:r>
    </w:p>
    <w:p>
      <w:pPr>
        <w:pStyle w:val="Heading3"/>
      </w:pPr>
      <w:r>
        <w:t>B. Autogen</w:t>
      </w:r>
    </w:p>
    <w:p>
      <w:r>
        <w:br/>
        <w:t>Autogen uses the centralized context to:</w:t>
        <w:br/>
        <w:t>1. Delegate tasks to the appropriate agents or tools.</w:t>
        <w:br/>
        <w:t>2. Resolve dependencies between tasks dynamically.</w:t>
        <w:br/>
        <w:t>3. Handle retries and fallback paths in case of errors.</w:t>
        <w:br/>
        <w:t>4. Update the centralized context after each task execution.</w:t>
        <w:br/>
      </w:r>
    </w:p>
    <w:p>
      <w:r>
        <w:t>**Example Centralized Context Managed by Autogen:**</w:t>
      </w:r>
    </w:p>
    <w:p>
      <w:r>
        <w:br/>
        <w:t>{</w:t>
        <w:br/>
        <w:t xml:space="preserve">    "document_type": "claim",</w:t>
        <w:br/>
        <w:t xml:space="preserve">    "completed_steps": ["Validation", "Triage"],</w:t>
        <w:br/>
        <w:t xml:space="preserve">    "results": {</w:t>
        <w:br/>
        <w:t xml:space="preserve">        "Validation": {"status": "success", "details": "Document is valid"},</w:t>
        <w:br/>
        <w:t xml:space="preserve">        "Triage": {"type": "claim", "intent": "process_claim", "details": "Claim details"}</w:t>
        <w:br/>
        <w:t xml:space="preserve">    },</w:t>
        <w:br/>
        <w:t xml:space="preserve">    "pending_tasks": ["Eligibility", "Pricing", "Decision"],</w:t>
        <w:br/>
        <w:t xml:space="preserve">    "errors": []</w:t>
        <w:br/>
        <w:t>}</w:t>
        <w:br/>
      </w:r>
    </w:p>
    <w:p>
      <w:pPr>
        <w:pStyle w:val="Heading3"/>
      </w:pPr>
      <w:r>
        <w:t>C. Stategraph</w:t>
      </w:r>
    </w:p>
    <w:p>
      <w:r>
        <w:br/>
        <w:t>The Stategraph reads from the shared context to execute tasks and determine the appropriate transitions between states. After task execution, it updates the shared context with the results.</w:t>
        <w:br/>
      </w:r>
    </w:p>
    <w:p>
      <w:r>
        <w:t>**Example Usage in Stategraph (Eligibility Step):**</w:t>
      </w:r>
    </w:p>
    <w:p>
      <w:r>
        <w:br/>
        <w:t>eligibility_details = shared_context["results"].get("Triage")</w:t>
        <w:br/>
        <w:t>if not eligibility_details:</w:t>
        <w:br/>
        <w:t xml:space="preserve">    raise ValueError("Triage details are missing!")</w:t>
        <w:br/>
        <w:br/>
        <w:t>result = EligibilityTool().run(eligibility_details)</w:t>
        <w:br/>
        <w:br/>
        <w:t># Update shared context</w:t>
        <w:br/>
        <w:t>shared_context["results"]["Eligibility"] = {"status": "success", "eligibility": True}</w:t>
        <w:br/>
        <w:t>shared_context["completed_steps"].append("Eligibility")</w:t>
        <w:br/>
      </w:r>
    </w:p>
    <w:p>
      <w:pPr>
        <w:pStyle w:val="Heading2"/>
      </w:pPr>
      <w:r>
        <w:t>3. Combined Flow of Context Updates</w:t>
      </w:r>
    </w:p>
    <w:p>
      <w:r>
        <w:t>Here is how the context evolves as the workflow progresses:</w:t>
      </w:r>
    </w:p>
    <w:p>
      <w:pPr>
        <w:pStyle w:val="Heading4"/>
      </w:pPr>
      <w:r>
        <w:t>Step 1: Validation</w:t>
      </w:r>
    </w:p>
    <w:p>
      <w:r>
        <w:br/>
        <w:t>Initial Context:</w:t>
        <w:br/>
        <w:t>{</w:t>
        <w:br/>
        <w:t xml:space="preserve">    "document_type": "claim",</w:t>
        <w:br/>
        <w:t xml:space="preserve">    "completed_steps": [],</w:t>
        <w:br/>
        <w:t xml:space="preserve">    "results": {},</w:t>
        <w:br/>
        <w:t xml:space="preserve">    "pending_tasks": ["Validation", "Triage", "Eligibility", "Pricing", "Decision"],</w:t>
        <w:br/>
        <w:t xml:space="preserve">    "errors": []</w:t>
        <w:br/>
        <w:t>}</w:t>
        <w:br/>
        <w:br/>
        <w:t>After Validation:</w:t>
        <w:br/>
        <w:t>{</w:t>
        <w:br/>
        <w:t xml:space="preserve">    "document_type": "claim",</w:t>
        <w:br/>
        <w:t xml:space="preserve">    "completed_steps": ["Validation"],</w:t>
        <w:br/>
        <w:t xml:space="preserve">    "results": {</w:t>
        <w:br/>
        <w:t xml:space="preserve">        "Validation": {"status": "success", "details": "Document is valid"}</w:t>
        <w:br/>
        <w:t xml:space="preserve">    },</w:t>
        <w:br/>
        <w:t xml:space="preserve">    "pending_tasks": ["Triage", "Eligibility", "Pricing", "Decision"],</w:t>
        <w:br/>
        <w:t xml:space="preserve">    "errors": []</w:t>
        <w:br/>
        <w:t>}</w:t>
        <w:br/>
      </w:r>
    </w:p>
    <w:p>
      <w:pPr>
        <w:pStyle w:val="Heading4"/>
      </w:pPr>
      <w:r>
        <w:t>Step 2: Triage</w:t>
      </w:r>
    </w:p>
    <w:p>
      <w:r>
        <w:br/>
        <w:t>Before Triage:</w:t>
        <w:br/>
        <w:t>{</w:t>
        <w:br/>
        <w:t xml:space="preserve">    "completed_steps": ["Validation"],</w:t>
        <w:br/>
        <w:t xml:space="preserve">    "results": {</w:t>
        <w:br/>
        <w:t xml:space="preserve">        "Validation": {"status": "success", "details": "Document is valid"}</w:t>
        <w:br/>
        <w:t xml:space="preserve">    },</w:t>
        <w:br/>
        <w:t xml:space="preserve">    "pending_tasks": ["Triage", "Eligibility", "Pricing", "Decision"]</w:t>
        <w:br/>
        <w:t>}</w:t>
        <w:br/>
        <w:br/>
        <w:t>After Triage:</w:t>
        <w:br/>
        <w:t>{</w:t>
        <w:br/>
        <w:t xml:space="preserve">    "completed_steps": ["Validation", "Triage"],</w:t>
        <w:br/>
        <w:t xml:space="preserve">    "results": {</w:t>
        <w:br/>
        <w:t xml:space="preserve">        "Validation": {"status": "success", "details": "Document is valid"},</w:t>
        <w:br/>
        <w:t xml:space="preserve">        "Triage": {"type": "claim", "intent": "process_claim", "details": "Claim details"}</w:t>
        <w:br/>
        <w:t xml:space="preserve">    },</w:t>
        <w:br/>
        <w:t xml:space="preserve">    "pending_tasks": ["Eligibility", "Pricing", "Decision"],</w:t>
        <w:br/>
        <w:t xml:space="preserve">    "errors": []</w:t>
        <w:br/>
        <w:t>}</w:t>
        <w:br/>
      </w:r>
    </w:p>
    <w:p>
      <w:pPr>
        <w:pStyle w:val="Heading4"/>
      </w:pPr>
      <w:r>
        <w:t>Step 3: Eligibility Check</w:t>
      </w:r>
    </w:p>
    <w:p>
      <w:r>
        <w:br/>
        <w:t>Before Eligibility:</w:t>
        <w:br/>
        <w:t>{</w:t>
        <w:br/>
        <w:t xml:space="preserve">    "completed_steps": ["Validation", "Triage"],</w:t>
        <w:br/>
        <w:t xml:space="preserve">    "results": {</w:t>
        <w:br/>
        <w:t xml:space="preserve">        "Validation": {"status": "success", "details": "Document is valid"},</w:t>
        <w:br/>
        <w:t xml:space="preserve">        "Triage": {"type": "claim", "intent": "process_claim", "details": "Claim details"}</w:t>
        <w:br/>
        <w:t xml:space="preserve">    },</w:t>
        <w:br/>
        <w:t xml:space="preserve">    "pending_tasks": ["Eligibility", "Pricing", "Decision"]</w:t>
        <w:br/>
        <w:t>}</w:t>
        <w:br/>
        <w:br/>
        <w:t>After Eligibility:</w:t>
        <w:br/>
        <w:t>{</w:t>
        <w:br/>
        <w:t xml:space="preserve">    "completed_steps": ["Validation", "Triage", "Eligibility"],</w:t>
        <w:br/>
        <w:t xml:space="preserve">    "results": {</w:t>
        <w:br/>
        <w:t xml:space="preserve">        "Validation": {"status": "success", "details": "Document is valid"},</w:t>
        <w:br/>
        <w:t xml:space="preserve">        "Triage": {"type": "claim", "intent": "process_claim", "details": "Claim details"},</w:t>
        <w:br/>
        <w:t xml:space="preserve">        "Eligibility": {"status": "success", "eligibility": True}</w:t>
        <w:br/>
        <w:t xml:space="preserve">    },</w:t>
        <w:br/>
        <w:t xml:space="preserve">    "pending_tasks": ["Pricing", "Decision"],</w:t>
        <w:br/>
        <w:t xml:space="preserve">    "errors": []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