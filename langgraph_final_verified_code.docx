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Orchestrator with Async Implementation (Final and Verified)</w:t>
      </w:r>
    </w:p>
    <w:p>
      <w:r>
        <w:br/>
        <w:t>from langchain.chains import GraphChain</w:t>
        <w:br/>
        <w:t>from typing import Any, Dict</w:t>
        <w:br/>
        <w:t>import pandas as pd</w:t>
        <w:br/>
        <w:t>import asyncio</w:t>
        <w:br/>
        <w:br/>
        <w:t># Helper function to read Excel data</w:t>
        <w:br/>
        <w:t>async def read_excel(file_path, sheet_name):</w:t>
        <w:br/>
        <w:t xml:space="preserve">    """Read data from an Excel file asynchronously."""</w:t>
        <w:br/>
        <w:t xml:space="preserve">    return pd.read_excel(file_path, sheet_name=sheet_name)</w:t>
        <w:br/>
        <w:br/>
        <w:br/>
        <w:t># Individual Eligibility Check Agent Classes</w:t>
        <w:br/>
        <w:t>class ProviderDetailsCheckAgent(GraphChain):</w:t>
        <w:br/>
        <w:t xml:space="preserve">    async def run(self, inputs: Dict[str, Any]):</w:t>
        <w:br/>
        <w:t xml:space="preserve">        """Check provider details asynchronously."""</w:t>
        <w:br/>
        <w:t xml:space="preserve">        df = await read_excel(excel_file, sheet_name="Eligibility")</w:t>
        <w:br/>
        <w:t xml:space="preserve">        result = df[df["ProviderID"] == inputs["provider_id"]]</w:t>
        <w:br/>
        <w:t xml:space="preserve">        if not result.empty:</w:t>
        <w:br/>
        <w:t xml:space="preserve">            return {"eligible": True, "details": result.to_dict(orient="records")}</w:t>
        <w:br/>
        <w:t xml:space="preserve">        return {"eligible": False}</w:t>
        <w:br/>
        <w:br/>
        <w:br/>
        <w:t>class ProviderNetworkCheckAgent(GraphChain):</w:t>
        <w:br/>
        <w:t xml:space="preserve">    async def run(self, inputs: Dict[str, Any]):</w:t>
        <w:br/>
        <w:t xml:space="preserve">        """Check provider network asynchronously."""</w:t>
        <w:br/>
        <w:t xml:space="preserve">        df = await read_excel(excel_file, sheet_name="Eligibility")</w:t>
        <w:br/>
        <w:t xml:space="preserve">        result = df[df["NetworkID"] == inputs["provider_id"]]</w:t>
        <w:br/>
        <w:t xml:space="preserve">        if not result.empty:</w:t>
        <w:br/>
        <w:t xml:space="preserve">            return {"eligible": True, "details": result.to_dict(orient="records")}</w:t>
        <w:br/>
        <w:t xml:space="preserve">        return {"eligible": False}</w:t>
        <w:br/>
        <w:br/>
        <w:br/>
        <w:t>class MemberEligibilityCheckAgent(GraphChain):</w:t>
        <w:br/>
        <w:t xml:space="preserve">    async def run(self, inputs: Dict[str, Any]):</w:t>
        <w:br/>
        <w:t xml:space="preserve">        """Check member eligibility asynchronously."""</w:t>
        <w:br/>
        <w:t xml:space="preserve">        df = await read_excel(excel_file, sheet_name="Eligibility")</w:t>
        <w:br/>
        <w:t xml:space="preserve">        result = df[df["MemberID"] == inputs["member_id"]]</w:t>
        <w:br/>
        <w:t xml:space="preserve">        if not result.empty:</w:t>
        <w:br/>
        <w:t xml:space="preserve">            return {"eligible": True, "details": result.to_dict(orient="records")}</w:t>
        <w:br/>
        <w:t xml:space="preserve">        return {"eligible": False}</w:t>
        <w:br/>
        <w:br/>
        <w:br/>
        <w:t>class DecisionAgent(GraphChain):</w:t>
        <w:br/>
        <w:t xml:space="preserve">    async def run(self, inputs: Dict[str, Any]):</w:t>
        <w:br/>
        <w:t xml:space="preserve">        """Standalone pricing check asynchronously."""</w:t>
        <w:br/>
        <w:t xml:space="preserve">        df = await read_excel(excel_file, sheet_name="Pricing")</w:t>
        <w:br/>
        <w:t xml:space="preserve">        result = df[df["ClaimID"] == inputs["claim_id"]]</w:t>
        <w:br/>
        <w:t xml:space="preserve">        if not result.empty and result.iloc[0]["Price"] &gt; 1000:  # Assume $1000 threshold</w:t>
        <w:br/>
        <w:t xml:space="preserve">            return {"adjustment_needed": True, "price": result.iloc[0]["Price"]}</w:t>
        <w:br/>
        <w:t xml:space="preserve">        return {"adjustment_needed": False}</w:t>
        <w:br/>
        <w:br/>
        <w:br/>
        <w:t>class AdjustmentInitiationAgent(GraphChain):</w:t>
        <w:br/>
        <w:t xml:space="preserve">    async def run(self, inputs: Dict[str, Any]):</w:t>
        <w:br/>
        <w:t xml:space="preserve">        """Mock adjustment process asynchronously."""</w:t>
        <w:br/>
        <w:t xml:space="preserve">        print(f"Initiating adjustment for Claim ID: {inputs['claim_id']}")</w:t>
        <w:br/>
        <w:t xml:space="preserve">        await asyncio.sleep(1)  # Simulate delay</w:t>
        <w:br/>
        <w:t xml:space="preserve">        return {"status": "Adjustment Completed"}</w:t>
        <w:br/>
        <w:br/>
        <w:br/>
        <w:t># Define the workflow graph</w:t>
        <w:br/>
        <w:t>provider_details_node = ProviderDetailsCheckAgent(name="Provider Details Check")</w:t>
        <w:br/>
        <w:t>provider_network_node = ProviderNetworkCheckAgent(name="Provider Network Check")</w:t>
        <w:br/>
        <w:t>member_eligibility_node = MemberEligibilityCheckAgent(name="Member Eligibility Check")</w:t>
        <w:br/>
        <w:t>decision_node = DecisionAgent(name="Pricing Check")</w:t>
        <w:br/>
        <w:t>adjustment_node = AdjustmentInitiationAgent(name="Adjustment Initiation")</w:t>
        <w:br/>
        <w:br/>
        <w:t># Connect nodes</w:t>
        <w:br/>
        <w:t>decision_node.add_parent(provider_details_node)</w:t>
        <w:br/>
        <w:t>decision_node.add_parent(provider_network_node)</w:t>
        <w:br/>
        <w:t>decision_node.add_parent(member_eligibility_node)</w:t>
        <w:br/>
        <w:t>adjustment_node.add_parent(decision_node)</w:t>
        <w:br/>
        <w:br/>
        <w:t># Define the root node for the workflow</w:t>
        <w:br/>
        <w:t>root_node = provider_details_node</w:t>
        <w:br/>
        <w:br/>
        <w:t># Execute the workflow</w:t>
        <w:br/>
        <w:t>workflow = GraphChain(root=root_node)</w:t>
        <w:br/>
        <w:t>output = asyncio.run(workflow.run(inputs={"claim_id": "C789", "provider_id": "P123", "member_id": "M456"}))</w:t>
        <w:br/>
        <w:t>print(output)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